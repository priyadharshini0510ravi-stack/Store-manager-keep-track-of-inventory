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EE" w:rsidRDefault="004744EE" w:rsidP="004744EE">
      <w:pPr>
        <w:pStyle w:val="Heading1"/>
        <w:jc w:val="center"/>
      </w:pPr>
      <w:r>
        <w:t>PROJECT DOCUMENTATION</w:t>
      </w:r>
    </w:p>
    <w:p w:rsidR="004744EE" w:rsidRPr="004744EE" w:rsidRDefault="004744EE" w:rsidP="004744EE">
      <w:pPr>
        <w:jc w:val="center"/>
        <w:rPr>
          <w:b/>
          <w:color w:val="000000" w:themeColor="text1"/>
        </w:rPr>
      </w:pPr>
      <w:r w:rsidRPr="004744EE">
        <w:rPr>
          <w:b/>
          <w:color w:val="000000" w:themeColor="text1"/>
        </w:rPr>
        <w:t>STORE MANAGER: KEEP TRACK OF INVENTORY</w:t>
      </w:r>
    </w:p>
    <w:p w:rsidR="002B05B0" w:rsidRDefault="0014087B">
      <w:pPr>
        <w:pStyle w:val="Heading1"/>
      </w:pPr>
      <w:r>
        <w:t>Introduction</w:t>
      </w:r>
    </w:p>
    <w:p w:rsidR="002B05B0" w:rsidRDefault="0014087B">
      <w:r w:rsidRPr="005E182D">
        <w:rPr>
          <w:b/>
        </w:rPr>
        <w:t>Project Title:</w:t>
      </w:r>
      <w:r>
        <w:t xml:space="preserve"> Store Manager: Keep Track of Inventory</w:t>
      </w:r>
    </w:p>
    <w:p w:rsidR="004744EE" w:rsidRDefault="005E182D">
      <w:r>
        <w:rPr>
          <w:b/>
        </w:rPr>
        <w:t xml:space="preserve">Team </w:t>
      </w:r>
      <w:proofErr w:type="gramStart"/>
      <w:r>
        <w:rPr>
          <w:b/>
        </w:rPr>
        <w:t>ID :</w:t>
      </w:r>
      <w:proofErr w:type="gramEnd"/>
      <w:r w:rsidR="004744EE">
        <w:t xml:space="preserve"> NM2025TMID38071</w:t>
      </w:r>
    </w:p>
    <w:p w:rsidR="004744EE" w:rsidRDefault="004744EE">
      <w:r w:rsidRPr="005E182D">
        <w:rPr>
          <w:b/>
        </w:rPr>
        <w:t>Team Leader:</w:t>
      </w:r>
      <w:r>
        <w:t xml:space="preserve"> </w:t>
      </w:r>
      <w:proofErr w:type="spellStart"/>
      <w:r>
        <w:t>Priy</w:t>
      </w:r>
      <w:r w:rsidR="005E182D">
        <w:t>a</w:t>
      </w:r>
      <w:r>
        <w:t>dharshini</w:t>
      </w:r>
      <w:proofErr w:type="spellEnd"/>
      <w:r>
        <w:t xml:space="preserve"> R</w:t>
      </w:r>
    </w:p>
    <w:p w:rsidR="004744EE" w:rsidRDefault="004744EE">
      <w:r>
        <w:t xml:space="preserve">                            Mail id: </w:t>
      </w:r>
      <w:hyperlink r:id="rId6" w:history="1">
        <w:r w:rsidRPr="009E29C6">
          <w:rPr>
            <w:rStyle w:val="Hyperlink"/>
          </w:rPr>
          <w:t>priyadharshini0510ravi@gmail.com</w:t>
        </w:r>
      </w:hyperlink>
    </w:p>
    <w:p w:rsidR="004744EE" w:rsidRDefault="004744EE">
      <w:r w:rsidRPr="005E182D">
        <w:rPr>
          <w:b/>
        </w:rPr>
        <w:t>Team Members:</w:t>
      </w:r>
      <w:r>
        <w:t xml:space="preserve"> Rosy S </w:t>
      </w:r>
    </w:p>
    <w:p w:rsidR="004744EE" w:rsidRDefault="004744EE">
      <w:r>
        <w:t xml:space="preserve">  </w:t>
      </w:r>
      <w:r w:rsidR="005E182D">
        <w:t xml:space="preserve">                               </w:t>
      </w:r>
      <w:r>
        <w:t xml:space="preserve">Mail id: </w:t>
      </w:r>
      <w:hyperlink r:id="rId7" w:history="1">
        <w:r w:rsidRPr="009E29C6">
          <w:rPr>
            <w:rStyle w:val="Hyperlink"/>
          </w:rPr>
          <w:t>blackberry082004@gmail.com</w:t>
        </w:r>
      </w:hyperlink>
    </w:p>
    <w:p w:rsidR="004744EE" w:rsidRDefault="004744EE">
      <w:r>
        <w:t xml:space="preserve">                                 </w:t>
      </w:r>
      <w:proofErr w:type="spellStart"/>
      <w:r>
        <w:t>Jeeva</w:t>
      </w:r>
      <w:proofErr w:type="spellEnd"/>
      <w:r>
        <w:t xml:space="preserve"> G</w:t>
      </w:r>
    </w:p>
    <w:p w:rsidR="005E182D" w:rsidRDefault="005E182D">
      <w:r>
        <w:t xml:space="preserve">                                 Mail id: </w:t>
      </w:r>
      <w:hyperlink r:id="rId8" w:history="1">
        <w:r w:rsidRPr="009E29C6">
          <w:rPr>
            <w:rStyle w:val="Hyperlink"/>
          </w:rPr>
          <w:t>jeevagopi788@gmail.com</w:t>
        </w:r>
      </w:hyperlink>
    </w:p>
    <w:p w:rsidR="005E182D" w:rsidRDefault="005E182D">
      <w:r>
        <w:t xml:space="preserve">                                 </w:t>
      </w:r>
      <w:proofErr w:type="spellStart"/>
      <w:r>
        <w:t>Dharshini</w:t>
      </w:r>
      <w:proofErr w:type="spellEnd"/>
      <w:r>
        <w:t xml:space="preserve"> D</w:t>
      </w:r>
    </w:p>
    <w:p w:rsidR="005E182D" w:rsidRDefault="005E182D">
      <w:r>
        <w:t xml:space="preserve">                                 Mail id: </w:t>
      </w:r>
      <w:hyperlink r:id="rId9" w:history="1">
        <w:r w:rsidRPr="009E29C6">
          <w:rPr>
            <w:rStyle w:val="Hyperlink"/>
          </w:rPr>
          <w:t>dharshu.devi.29@gmail.com</w:t>
        </w:r>
      </w:hyperlink>
    </w:p>
    <w:p w:rsidR="002B05B0" w:rsidRDefault="0014087B">
      <w:pPr>
        <w:pStyle w:val="Heading1"/>
      </w:pPr>
      <w:r>
        <w:t>Project Overview</w:t>
      </w:r>
    </w:p>
    <w:p w:rsidR="002B05B0" w:rsidRDefault="0014087B">
      <w:r w:rsidRPr="005E182D">
        <w:rPr>
          <w:b/>
        </w:rPr>
        <w:t>Purpose</w:t>
      </w:r>
      <w:proofErr w:type="gramStart"/>
      <w:r w:rsidRPr="005E182D">
        <w:rPr>
          <w:b/>
        </w:rPr>
        <w:t>:</w:t>
      </w:r>
      <w:proofErr w:type="gramEnd"/>
      <w:r w:rsidRPr="005E182D">
        <w:rPr>
          <w:b/>
        </w:rPr>
        <w:br/>
      </w:r>
      <w:r>
        <w:t xml:space="preserve">The Store Manager project is designed to maintain healthy stock levels, manage product </w:t>
      </w:r>
      <w:r w:rsidR="005E182D">
        <w:t xml:space="preserve">               </w:t>
      </w:r>
      <w:r>
        <w:t>updates, track sales, and ensure smooth store operations. It simplifies inventory management with features like automatic stock updates, search, alerts, and sale records.</w:t>
      </w:r>
    </w:p>
    <w:p w:rsidR="002B05B0" w:rsidRDefault="0014087B">
      <w:r w:rsidRPr="005E182D">
        <w:rPr>
          <w:b/>
        </w:rPr>
        <w:t>Features</w:t>
      </w:r>
      <w:proofErr w:type="gramStart"/>
      <w:r w:rsidRPr="005E182D">
        <w:rPr>
          <w:b/>
        </w:rPr>
        <w:t>:</w:t>
      </w:r>
      <w:proofErr w:type="gramEnd"/>
      <w:r w:rsidR="005E182D">
        <w:br/>
        <w:t>1.</w:t>
      </w:r>
      <w:r>
        <w:t xml:space="preserve"> Inventory Management: Maintain stock levels and update pro</w:t>
      </w:r>
      <w:r w:rsidR="005E182D">
        <w:t>ducts on time.</w:t>
      </w:r>
      <w:r w:rsidR="005E182D">
        <w:br/>
        <w:t xml:space="preserve">2. </w:t>
      </w:r>
      <w:r>
        <w:t>Stock Updates: Automatically update stock wh</w:t>
      </w:r>
      <w:r w:rsidR="005E182D">
        <w:t>en products are sold or added.</w:t>
      </w:r>
      <w:r w:rsidR="005E182D">
        <w:br/>
        <w:t>3.</w:t>
      </w:r>
      <w:r>
        <w:t xml:space="preserve"> Cart: Add products w</w:t>
      </w:r>
      <w:r w:rsidR="005E182D">
        <w:t>ith desired quantity for sale.</w:t>
      </w:r>
      <w:r w:rsidR="005E182D">
        <w:br/>
        <w:t>4.</w:t>
      </w:r>
      <w:r>
        <w:t xml:space="preserve"> Checkout at Cart: Clear cart, update invent</w:t>
      </w:r>
      <w:r w:rsidR="005E182D">
        <w:t>ory, and create a sale record.</w:t>
      </w:r>
      <w:r w:rsidR="005E182D">
        <w:br/>
        <w:t>5.</w:t>
      </w:r>
      <w:r>
        <w:t xml:space="preserve"> Adding New Products: Add new items with product name, image</w:t>
      </w:r>
      <w:r w:rsidR="005E182D">
        <w:t xml:space="preserve"> URL, price, stock, and tags.</w:t>
      </w:r>
      <w:r w:rsidR="005E182D">
        <w:br/>
        <w:t xml:space="preserve">6. </w:t>
      </w:r>
      <w:r>
        <w:t>Alert View: Highlight depleting stock</w:t>
      </w:r>
      <w:r w:rsidR="005E182D">
        <w:t>s with red background alerts.</w:t>
      </w:r>
      <w:r w:rsidR="005E182D">
        <w:br/>
        <w:t xml:space="preserve">7. </w:t>
      </w:r>
      <w:r>
        <w:t>Search: Search functionali</w:t>
      </w:r>
      <w:r w:rsidR="005E182D">
        <w:t>ty for inventory and catalog.</w:t>
      </w:r>
      <w:r w:rsidR="005E182D">
        <w:br/>
        <w:t xml:space="preserve">8. </w:t>
      </w:r>
      <w:r>
        <w:t>Sale Records: Track sales with details of value, products, and datetime.</w:t>
      </w:r>
    </w:p>
    <w:p w:rsidR="002B05B0" w:rsidRDefault="0014087B">
      <w:pPr>
        <w:pStyle w:val="Heading1"/>
      </w:pPr>
      <w:r>
        <w:lastRenderedPageBreak/>
        <w:t>Architecture</w:t>
      </w:r>
    </w:p>
    <w:p w:rsidR="002B05B0" w:rsidRDefault="00517FCC">
      <w:r w:rsidRPr="00517FCC">
        <w:rPr>
          <w:b/>
        </w:rPr>
        <w:t>Component Structure</w:t>
      </w:r>
      <w:proofErr w:type="gramStart"/>
      <w:r w:rsidRPr="00517FCC">
        <w:rPr>
          <w:b/>
        </w:rPr>
        <w:t>:</w:t>
      </w:r>
      <w:proofErr w:type="gramEnd"/>
      <w:r w:rsidR="005E182D" w:rsidRPr="00517FCC">
        <w:rPr>
          <w:b/>
        </w:rPr>
        <w:br/>
      </w:r>
      <w:r w:rsidR="0014087B">
        <w:t xml:space="preserve">Inventory </w:t>
      </w:r>
      <w:r>
        <w:t>Component (manage stock list)</w:t>
      </w:r>
      <w:r>
        <w:br/>
      </w:r>
      <w:r w:rsidR="0014087B">
        <w:t>Cart Component (ma</w:t>
      </w:r>
      <w:r>
        <w:t>nage products added for sale)</w:t>
      </w:r>
      <w:r>
        <w:br/>
      </w:r>
      <w:r w:rsidR="0014087B">
        <w:t>Checkout Co</w:t>
      </w:r>
      <w:r>
        <w:t>mponent (handle sale process)</w:t>
      </w:r>
      <w:r>
        <w:br/>
      </w:r>
      <w:r w:rsidR="0014087B">
        <w:t>Product Form</w:t>
      </w:r>
      <w:r>
        <w:t xml:space="preserve"> Component (add new products)</w:t>
      </w:r>
      <w:r>
        <w:br/>
      </w:r>
      <w:r w:rsidR="0014087B">
        <w:t>Alert Component (show low stock alerts)</w:t>
      </w:r>
      <w:r>
        <w:br/>
      </w:r>
      <w:r w:rsidR="0014087B">
        <w:t>Searc</w:t>
      </w:r>
      <w:r>
        <w:t>h Component (filter products)</w:t>
      </w:r>
      <w:r>
        <w:br/>
      </w:r>
      <w:r w:rsidR="0014087B">
        <w:t>Sale Records Component (view past sales)</w:t>
      </w:r>
    </w:p>
    <w:p w:rsidR="002B05B0" w:rsidRDefault="0014087B">
      <w:r w:rsidRPr="00517FCC">
        <w:rPr>
          <w:b/>
        </w:rPr>
        <w:t>Routing</w:t>
      </w:r>
      <w:proofErr w:type="gramStart"/>
      <w:r w:rsidRPr="00517FCC">
        <w:rPr>
          <w:b/>
        </w:rPr>
        <w:t>:</w:t>
      </w:r>
      <w:proofErr w:type="gramEnd"/>
      <w:r w:rsidRPr="00517FCC">
        <w:rPr>
          <w:b/>
        </w:rPr>
        <w:br/>
      </w:r>
      <w:r>
        <w:t>React Router can be used for navigation between pages (Inventory, Cart, Sale Records, etc.).</w:t>
      </w:r>
    </w:p>
    <w:p w:rsidR="002B05B0" w:rsidRDefault="0014087B">
      <w:pPr>
        <w:pStyle w:val="Heading1"/>
      </w:pPr>
      <w:r>
        <w:t>Setup Instructions</w:t>
      </w:r>
    </w:p>
    <w:p w:rsidR="00517FCC" w:rsidRPr="00517FCC" w:rsidRDefault="0014087B">
      <w:pPr>
        <w:rPr>
          <w:b/>
        </w:rPr>
      </w:pPr>
      <w:r w:rsidRPr="00517FCC">
        <w:rPr>
          <w:b/>
        </w:rPr>
        <w:t xml:space="preserve">Prerequisites: </w:t>
      </w:r>
    </w:p>
    <w:p w:rsidR="008F7CD5" w:rsidRDefault="00517FCC">
      <w:r>
        <w:t xml:space="preserve">      </w:t>
      </w:r>
      <w:r w:rsidR="008F7CD5">
        <w:t xml:space="preserve">Node.js, </w:t>
      </w:r>
      <w:proofErr w:type="spellStart"/>
      <w:r w:rsidR="008F7CD5">
        <w:t>Github</w:t>
      </w:r>
      <w:proofErr w:type="spellEnd"/>
      <w:r w:rsidR="008F7CD5">
        <w:t>, React.js, Visual studio code</w:t>
      </w:r>
    </w:p>
    <w:p w:rsidR="002B05B0" w:rsidRDefault="0014087B">
      <w:r w:rsidRPr="00517FCC">
        <w:rPr>
          <w:b/>
        </w:rPr>
        <w:t>Installation</w:t>
      </w:r>
      <w:proofErr w:type="gramStart"/>
      <w:r w:rsidRPr="00517FCC">
        <w:rPr>
          <w:b/>
        </w:rPr>
        <w:t>:</w:t>
      </w:r>
      <w:proofErr w:type="gramEnd"/>
      <w:r w:rsidRPr="00517FCC">
        <w:rPr>
          <w:b/>
        </w:rPr>
        <w:br/>
      </w:r>
      <w:r>
        <w:t>1. Clone repository.</w:t>
      </w:r>
      <w:r>
        <w:br/>
        <w:t>2. Run `npm in</w:t>
      </w:r>
      <w:r w:rsidR="008F7CD5">
        <w:t>stall` to install dependencies.</w:t>
      </w:r>
    </w:p>
    <w:p w:rsidR="002B05B0" w:rsidRDefault="0014087B">
      <w:pPr>
        <w:pStyle w:val="Heading1"/>
      </w:pPr>
      <w:r>
        <w:t>Folder Structure</w:t>
      </w:r>
    </w:p>
    <w:p w:rsidR="002B05B0" w:rsidRDefault="0014087B">
      <w:r>
        <w:t>/components → UI components (Inven</w:t>
      </w:r>
      <w:r w:rsidR="00517FCC">
        <w:t xml:space="preserve">tory, Cart, </w:t>
      </w:r>
      <w:proofErr w:type="spellStart"/>
      <w:r w:rsidR="00517FCC">
        <w:t>ProductForm</w:t>
      </w:r>
      <w:proofErr w:type="spellEnd"/>
      <w:r w:rsidR="00517FCC">
        <w:t>, etc.)</w:t>
      </w:r>
      <w:r w:rsidR="00517FCC">
        <w:br/>
      </w:r>
      <w:r>
        <w:t>/pages → Full pages f</w:t>
      </w:r>
      <w:r w:rsidR="00517FCC">
        <w:t>or Inventory, Sales, Checkout</w:t>
      </w:r>
      <w:r w:rsidR="00517FCC">
        <w:br/>
      </w:r>
      <w:r>
        <w:t>/</w:t>
      </w:r>
      <w:r w:rsidR="008F7CD5">
        <w:t>assets → Images, styles</w:t>
      </w:r>
      <w:r w:rsidR="008F7CD5">
        <w:br/>
      </w:r>
      <w:r>
        <w:t xml:space="preserve"> /</w:t>
      </w:r>
      <w:proofErr w:type="spellStart"/>
      <w:r>
        <w:t>utils</w:t>
      </w:r>
      <w:proofErr w:type="spellEnd"/>
      <w:r>
        <w:t xml:space="preserve"> → Helper functions, custom hooks</w:t>
      </w:r>
    </w:p>
    <w:p w:rsidR="002B05B0" w:rsidRDefault="0014087B">
      <w:pPr>
        <w:pStyle w:val="Heading1"/>
      </w:pPr>
      <w:r>
        <w:t>Running the Application</w:t>
      </w:r>
    </w:p>
    <w:p w:rsidR="002B05B0" w:rsidRDefault="0014087B">
      <w:r>
        <w:t>Run frontend server: `npm start`</w:t>
      </w:r>
    </w:p>
    <w:p w:rsidR="002B05B0" w:rsidRDefault="0014087B">
      <w:pPr>
        <w:pStyle w:val="Heading1"/>
      </w:pPr>
      <w:r>
        <w:t>Component Documentation</w:t>
      </w:r>
    </w:p>
    <w:p w:rsidR="002B05B0" w:rsidRDefault="009E60AD" w:rsidP="008F7CD5">
      <w:proofErr w:type="gramStart"/>
      <w:r>
        <w:t>1.</w:t>
      </w:r>
      <w:r w:rsidR="0014087B">
        <w:t>Inventory</w:t>
      </w:r>
      <w:proofErr w:type="gramEnd"/>
      <w:r w:rsidR="0014087B">
        <w:t xml:space="preserve"> Component: Displ</w:t>
      </w:r>
      <w:r w:rsidR="008F7CD5">
        <w:t>ays and updates stock levels.</w:t>
      </w:r>
      <w:r w:rsidR="008F7CD5">
        <w:br/>
        <w:t xml:space="preserve">2. </w:t>
      </w:r>
      <w:r w:rsidR="0014087B">
        <w:t>Cart Component: Handles products ad</w:t>
      </w:r>
      <w:r w:rsidR="008F7CD5">
        <w:t>ded for sale with quantities.</w:t>
      </w:r>
      <w:r w:rsidR="008F7CD5">
        <w:br/>
        <w:t xml:space="preserve">3. </w:t>
      </w:r>
      <w:r w:rsidR="0014087B">
        <w:t>Product Form Component: All</w:t>
      </w:r>
      <w:r w:rsidR="008F7CD5">
        <w:t>ows addition of new products.</w:t>
      </w:r>
      <w:r w:rsidR="008F7CD5">
        <w:br/>
        <w:t>4.</w:t>
      </w:r>
      <w:r w:rsidR="0014087B">
        <w:t xml:space="preserve"> Records Component: Displays all past sales with datetime.</w:t>
      </w:r>
    </w:p>
    <w:p w:rsidR="002B05B0" w:rsidRDefault="0014087B">
      <w:pPr>
        <w:pStyle w:val="Heading1"/>
      </w:pPr>
      <w:r>
        <w:t>State Management</w:t>
      </w:r>
    </w:p>
    <w:p w:rsidR="002B05B0" w:rsidRDefault="0014087B">
      <w:r w:rsidRPr="009E60AD">
        <w:rPr>
          <w:b/>
        </w:rPr>
        <w:t>Global State:</w:t>
      </w:r>
      <w:r>
        <w:t xml:space="preserve"> Inventory, Cart, Sale Records.</w:t>
      </w:r>
    </w:p>
    <w:p w:rsidR="002B05B0" w:rsidRDefault="0014087B">
      <w:r w:rsidRPr="009E60AD">
        <w:rPr>
          <w:b/>
        </w:rPr>
        <w:lastRenderedPageBreak/>
        <w:t>Local State:</w:t>
      </w:r>
      <w:r>
        <w:t xml:space="preserve"> Product form fields, search queries, alerts.</w:t>
      </w:r>
    </w:p>
    <w:p w:rsidR="002B05B0" w:rsidRDefault="0014087B">
      <w:pPr>
        <w:pStyle w:val="Heading1"/>
      </w:pPr>
      <w:r>
        <w:t>User Interface</w:t>
      </w:r>
    </w:p>
    <w:p w:rsidR="002B05B0" w:rsidRDefault="0014087B">
      <w:r>
        <w:t>Stock list with low stock alerts.</w:t>
      </w:r>
      <w:r>
        <w:br/>
        <w:t>Cart checkout page.</w:t>
      </w:r>
      <w:r>
        <w:br/>
        <w:t>Product search functionality.</w:t>
      </w:r>
      <w:r>
        <w:br/>
        <w:t>Sale history records.</w:t>
      </w:r>
    </w:p>
    <w:p w:rsidR="002B05B0" w:rsidRDefault="0014087B">
      <w:pPr>
        <w:pStyle w:val="Heading1"/>
      </w:pPr>
      <w:r>
        <w:t>Styling</w:t>
      </w:r>
    </w:p>
    <w:p w:rsidR="002B05B0" w:rsidRDefault="00AA780F">
      <w:r>
        <w:t xml:space="preserve">Tailwind </w:t>
      </w:r>
      <w:proofErr w:type="gramStart"/>
      <w:r>
        <w:t>CSS ,</w:t>
      </w:r>
      <w:proofErr w:type="gramEnd"/>
      <w:r>
        <w:t xml:space="preserve"> APP.CSS</w:t>
      </w:r>
      <w:r w:rsidR="0014087B">
        <w:t>.</w:t>
      </w:r>
      <w:r w:rsidR="0014087B">
        <w:br/>
        <w:t>Custom theming for highlighting alerts.</w:t>
      </w:r>
    </w:p>
    <w:p w:rsidR="002B05B0" w:rsidRDefault="0014087B">
      <w:pPr>
        <w:pStyle w:val="Heading1"/>
      </w:pPr>
      <w:r>
        <w:t>Testing</w:t>
      </w:r>
    </w:p>
    <w:p w:rsidR="002B05B0" w:rsidRDefault="0014087B">
      <w:r>
        <w:t>Unit tests using Jest &amp; React Testing Library.</w:t>
      </w:r>
      <w:r>
        <w:br/>
        <w:t>Integration tests for cart &amp; checkout.</w:t>
      </w:r>
    </w:p>
    <w:p w:rsidR="006D50F5" w:rsidRPr="006D50F5" w:rsidRDefault="006D50F5" w:rsidP="006D50F5">
      <w:pPr>
        <w:pStyle w:val="Heading1"/>
      </w:pPr>
      <w:r>
        <w:t xml:space="preserve">Screenshots </w:t>
      </w:r>
    </w:p>
    <w:p w:rsidR="006D50F5" w:rsidRDefault="006D50F5" w:rsidP="006D50F5">
      <w:pPr>
        <w:tabs>
          <w:tab w:val="left" w:pos="5700"/>
        </w:tabs>
      </w:pPr>
      <w:r>
        <w:rPr>
          <w:noProof/>
          <w:lang w:val="en-IN" w:eastAsia="en-IN"/>
        </w:rPr>
        <w:drawing>
          <wp:inline distT="0" distB="0" distL="0" distR="0">
            <wp:extent cx="54959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8 at 7.37.07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36" cy="28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>
            <wp:extent cx="54864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8 at 7.36.5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F5" w:rsidRPr="006D50F5" w:rsidRDefault="006D50F5" w:rsidP="006D50F5">
      <w:pPr>
        <w:tabs>
          <w:tab w:val="left" w:pos="5700"/>
        </w:tabs>
      </w:pPr>
      <w:r>
        <w:rPr>
          <w:noProof/>
          <w:lang w:val="en-IN" w:eastAsia="en-IN"/>
        </w:rPr>
        <w:drawing>
          <wp:inline distT="0" distB="0" distL="0" distR="0">
            <wp:extent cx="548640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8 at 7.36.33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5B0" w:rsidRDefault="0014087B">
      <w:pPr>
        <w:pStyle w:val="Heading1"/>
      </w:pPr>
      <w:r>
        <w:t>Future Enhancements</w:t>
      </w:r>
    </w:p>
    <w:p w:rsidR="002B05B0" w:rsidRDefault="0014087B">
      <w:r>
        <w:t>Advanced reporting &amp; analytics.</w:t>
      </w:r>
      <w:r>
        <w:br/>
        <w:t>Role-based user access (Admin, Staff).</w:t>
      </w:r>
      <w:r>
        <w:br/>
        <w:t>Barcode/QR code scanning for products.</w:t>
      </w:r>
    </w:p>
    <w:sectPr w:rsidR="002B05B0" w:rsidSect="0014087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4C37E67"/>
    <w:multiLevelType w:val="hybridMultilevel"/>
    <w:tmpl w:val="00AABC56"/>
    <w:lvl w:ilvl="0" w:tplc="F5044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087B"/>
    <w:rsid w:val="0015074B"/>
    <w:rsid w:val="0029639D"/>
    <w:rsid w:val="002B05B0"/>
    <w:rsid w:val="00326F90"/>
    <w:rsid w:val="004744EE"/>
    <w:rsid w:val="00517FCC"/>
    <w:rsid w:val="005E182D"/>
    <w:rsid w:val="006D50F5"/>
    <w:rsid w:val="008F7CD5"/>
    <w:rsid w:val="009E60AD"/>
    <w:rsid w:val="00AA1D8D"/>
    <w:rsid w:val="00AA78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1B04D0A-D7D0-46BC-9C7B-67126ED9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44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vagopi7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lackberry082004@gmail.com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0510ravi@gmail.co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harshu.devi.2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0341C-379B-45F1-86B9-6E9B75D3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2025-09-18T06:54:00Z</dcterms:created>
  <dcterms:modified xsi:type="dcterms:W3CDTF">2025-09-18T15:10:00Z</dcterms:modified>
  <cp:category/>
</cp:coreProperties>
</file>